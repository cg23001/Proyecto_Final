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B087" w14:textId="4F2451BB" w:rsidR="00CB2050" w:rsidRDefault="00CB2050" w:rsidP="00CB2050">
      <w:pPr>
        <w:pStyle w:val="Ttulo"/>
        <w:spacing w:line="360" w:lineRule="auto"/>
        <w:jc w:val="center"/>
        <w:rPr>
          <w:rFonts w:ascii="Arial" w:hAnsi="Arial" w:cs="Arial"/>
          <w:b/>
          <w:bCs/>
        </w:rPr>
      </w:pPr>
      <w:r w:rsidRPr="00CB2050">
        <w:rPr>
          <w:rFonts w:ascii="Arial" w:hAnsi="Arial" w:cs="Arial"/>
          <w:b/>
          <w:bCs/>
        </w:rPr>
        <w:t xml:space="preserve">Manual de </w:t>
      </w:r>
      <w:proofErr w:type="spellStart"/>
      <w:r w:rsidRPr="00CB2050">
        <w:rPr>
          <w:rFonts w:ascii="Arial" w:hAnsi="Arial" w:cs="Arial"/>
          <w:b/>
          <w:bCs/>
        </w:rPr>
        <w:t>Usuario</w:t>
      </w:r>
      <w:proofErr w:type="spellEnd"/>
      <w:r w:rsidRPr="00CB2050">
        <w:rPr>
          <w:rFonts w:ascii="Arial" w:hAnsi="Arial" w:cs="Arial"/>
          <w:b/>
          <w:bCs/>
        </w:rPr>
        <w:t xml:space="preserve"> </w:t>
      </w:r>
    </w:p>
    <w:p w14:paraId="2F40B8B1" w14:textId="4690A1EC" w:rsidR="005831F6" w:rsidRPr="00CB2050" w:rsidRDefault="00CB2050" w:rsidP="00CB2050">
      <w:pPr>
        <w:pStyle w:val="Ttulo"/>
        <w:spacing w:line="360" w:lineRule="auto"/>
        <w:jc w:val="center"/>
        <w:rPr>
          <w:rFonts w:ascii="Arial" w:hAnsi="Arial" w:cs="Arial"/>
          <w:b/>
          <w:bCs/>
        </w:rPr>
      </w:pPr>
      <w:r w:rsidRPr="00CB2050">
        <w:rPr>
          <w:rFonts w:ascii="Arial" w:hAnsi="Arial" w:cs="Arial"/>
          <w:b/>
          <w:bCs/>
        </w:rPr>
        <w:t>Sistema de Gestión de Inventario</w:t>
      </w:r>
    </w:p>
    <w:p w14:paraId="7931BB4B" w14:textId="77777777" w:rsidR="005831F6" w:rsidRPr="003E2BFC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 xml:space="preserve">El </w:t>
      </w:r>
      <w:proofErr w:type="spellStart"/>
      <w:r w:rsidRPr="003E2BFC">
        <w:rPr>
          <w:rFonts w:ascii="Arial" w:hAnsi="Arial" w:cs="Arial"/>
        </w:rPr>
        <w:t>sistema</w:t>
      </w:r>
      <w:proofErr w:type="spellEnd"/>
      <w:r w:rsidRPr="003E2BFC">
        <w:rPr>
          <w:rFonts w:ascii="Arial" w:hAnsi="Arial" w:cs="Arial"/>
        </w:rPr>
        <w:t xml:space="preserve"> de </w:t>
      </w:r>
      <w:proofErr w:type="spellStart"/>
      <w:r w:rsidRPr="003E2BFC">
        <w:rPr>
          <w:rFonts w:ascii="Arial" w:hAnsi="Arial" w:cs="Arial"/>
        </w:rPr>
        <w:t>gestión</w:t>
      </w:r>
      <w:proofErr w:type="spellEnd"/>
      <w:r w:rsidRPr="003E2BFC">
        <w:rPr>
          <w:rFonts w:ascii="Arial" w:hAnsi="Arial" w:cs="Arial"/>
        </w:rPr>
        <w:t xml:space="preserve"> de inventario es una aplicación local que permite registrar, controlar y reportar el estado de productos en stock. A través de su interfaz web, los </w:t>
      </w:r>
      <w:r w:rsidRPr="003E2BFC">
        <w:rPr>
          <w:rFonts w:ascii="Arial" w:hAnsi="Arial" w:cs="Arial"/>
        </w:rPr>
        <w:t>usuarios pueden iniciar sesión, gestionar productos, registrar entradas y salidas, generar reportes, administrar usuarios y recibir alertas de bajo inventario.</w:t>
      </w:r>
    </w:p>
    <w:p w14:paraId="03EB15C0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Iniciar sesión</w:t>
      </w:r>
    </w:p>
    <w:p w14:paraId="6CAE10A2" w14:textId="2F0AADEC" w:rsidR="005831F6" w:rsidRPr="003E2BFC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Al ejecutar el sistema, se abrirá automáticamente una ventana del navegador</w:t>
      </w:r>
      <w:r w:rsidRPr="003E2BFC">
        <w:rPr>
          <w:rFonts w:ascii="Arial" w:hAnsi="Arial" w:cs="Arial"/>
        </w:rPr>
        <w:t xml:space="preserve"> mostrando el formulario de inicio de sesión.</w:t>
      </w:r>
      <w:r w:rsidRPr="003E2BFC">
        <w:rPr>
          <w:rFonts w:ascii="Arial" w:hAnsi="Arial" w:cs="Arial"/>
        </w:rPr>
        <w:br/>
        <w:t>2. Ingrese su nombre de usuario en el campo 'Usuario'.</w:t>
      </w:r>
      <w:r w:rsidRPr="003E2BFC">
        <w:rPr>
          <w:rFonts w:ascii="Arial" w:hAnsi="Arial" w:cs="Arial"/>
        </w:rPr>
        <w:br/>
        <w:t>3. Ingrese su contraseña en el campo 'Contraseña'.</w:t>
      </w:r>
      <w:r w:rsidRPr="003E2BFC">
        <w:rPr>
          <w:rFonts w:ascii="Arial" w:hAnsi="Arial" w:cs="Arial"/>
        </w:rPr>
        <w:br/>
        <w:t>4. Haga clic en el botón 'Iniciar Sesión'.</w:t>
      </w:r>
      <w:r w:rsidRPr="003E2BFC">
        <w:rPr>
          <w:rFonts w:ascii="Arial" w:hAnsi="Arial" w:cs="Arial"/>
        </w:rPr>
        <w:br/>
        <w:t xml:space="preserve">   - Si las credenciales son correctas, será redirigido al pa</w:t>
      </w:r>
      <w:r w:rsidRPr="003E2BFC">
        <w:rPr>
          <w:rFonts w:ascii="Arial" w:hAnsi="Arial" w:cs="Arial"/>
        </w:rPr>
        <w:t>nel principal.</w:t>
      </w:r>
      <w:r w:rsidRPr="003E2BFC">
        <w:rPr>
          <w:rFonts w:ascii="Arial" w:hAnsi="Arial" w:cs="Arial"/>
        </w:rPr>
        <w:br/>
        <w:t xml:space="preserve">   - Si son incorrectas, verá un </w:t>
      </w:r>
      <w:proofErr w:type="spellStart"/>
      <w:r w:rsidRPr="003E2BFC">
        <w:rPr>
          <w:rFonts w:ascii="Arial" w:hAnsi="Arial" w:cs="Arial"/>
        </w:rPr>
        <w:t>mensaje</w:t>
      </w:r>
      <w:proofErr w:type="spellEnd"/>
      <w:r w:rsidRPr="003E2BFC">
        <w:rPr>
          <w:rFonts w:ascii="Arial" w:hAnsi="Arial" w:cs="Arial"/>
        </w:rPr>
        <w:t xml:space="preserve"> de error.</w:t>
      </w:r>
    </w:p>
    <w:p w14:paraId="47BEF539" w14:textId="2ECECFE4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4F0A3917" wp14:editId="0F97B6E4">
            <wp:extent cx="4693920" cy="310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320" cy="31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54B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lastRenderedPageBreak/>
        <w:t>2. Panel Principal (Dashboard)</w:t>
      </w:r>
    </w:p>
    <w:p w14:paraId="43F5048F" w14:textId="130E0F5B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Una vez que inicia sesión, verá el Dashboard con botones para acceder a cada módulo del sistema:</w:t>
      </w:r>
      <w:r w:rsidRPr="003E2BFC">
        <w:rPr>
          <w:rFonts w:ascii="Arial" w:hAnsi="Arial" w:cs="Arial"/>
        </w:rPr>
        <w:br/>
        <w:t>- Haga clic en 'Gestión de Productos' para ver y administrar l</w:t>
      </w:r>
      <w:r w:rsidRPr="003E2BFC">
        <w:rPr>
          <w:rFonts w:ascii="Arial" w:hAnsi="Arial" w:cs="Arial"/>
        </w:rPr>
        <w:t>os productos.</w:t>
      </w:r>
      <w:r w:rsidRPr="003E2BFC">
        <w:rPr>
          <w:rFonts w:ascii="Arial" w:hAnsi="Arial" w:cs="Arial"/>
        </w:rPr>
        <w:br/>
        <w:t>- Haga clic en 'Registro de Movimientos' para registrar entradas y salidas.</w:t>
      </w:r>
      <w:r w:rsidRPr="003E2BFC">
        <w:rPr>
          <w:rFonts w:ascii="Arial" w:hAnsi="Arial" w:cs="Arial"/>
        </w:rPr>
        <w:br/>
        <w:t>- Haga clic en 'Reportes' para ver movimientos históricos.</w:t>
      </w:r>
      <w:r w:rsidRPr="003E2BFC">
        <w:rPr>
          <w:rFonts w:ascii="Arial" w:hAnsi="Arial" w:cs="Arial"/>
        </w:rPr>
        <w:br/>
        <w:t>- Haga clic en 'Usuarios' para gestionar cuentas (solo administradores).</w:t>
      </w:r>
      <w:r w:rsidRPr="003E2BFC">
        <w:rPr>
          <w:rFonts w:ascii="Arial" w:hAnsi="Arial" w:cs="Arial"/>
        </w:rPr>
        <w:br/>
        <w:t xml:space="preserve">- Haga clic en 'Alertas' para ver </w:t>
      </w:r>
      <w:r w:rsidRPr="003E2BFC">
        <w:rPr>
          <w:rFonts w:ascii="Arial" w:hAnsi="Arial" w:cs="Arial"/>
        </w:rPr>
        <w:t>productos con bajo stock.</w:t>
      </w:r>
      <w:r w:rsidRPr="003E2BFC">
        <w:rPr>
          <w:rFonts w:ascii="Arial" w:hAnsi="Arial" w:cs="Arial"/>
        </w:rPr>
        <w:br/>
        <w:t xml:space="preserve">- Haga clic en 'Cerrar sesión' para </w:t>
      </w:r>
      <w:proofErr w:type="spellStart"/>
      <w:r w:rsidRPr="003E2BFC">
        <w:rPr>
          <w:rFonts w:ascii="Arial" w:hAnsi="Arial" w:cs="Arial"/>
        </w:rPr>
        <w:t>salir</w:t>
      </w:r>
      <w:proofErr w:type="spellEnd"/>
      <w:r w:rsidRPr="003E2BFC">
        <w:rPr>
          <w:rFonts w:ascii="Arial" w:hAnsi="Arial" w:cs="Arial"/>
        </w:rPr>
        <w:t xml:space="preserve"> del </w:t>
      </w:r>
      <w:proofErr w:type="spellStart"/>
      <w:r w:rsidRPr="003E2BFC">
        <w:rPr>
          <w:rFonts w:ascii="Arial" w:hAnsi="Arial" w:cs="Arial"/>
        </w:rPr>
        <w:t>sistema</w:t>
      </w:r>
      <w:proofErr w:type="spellEnd"/>
      <w:r w:rsidRPr="003E2BFC">
        <w:rPr>
          <w:rFonts w:ascii="Arial" w:hAnsi="Arial" w:cs="Arial"/>
        </w:rPr>
        <w:t>.</w:t>
      </w:r>
    </w:p>
    <w:p w14:paraId="1D6FD7A0" w14:textId="487A0482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0C0BC4CC" wp14:editId="7CA9588A">
            <wp:extent cx="5486400" cy="417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B499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3. Gestión de Productos</w:t>
      </w:r>
    </w:p>
    <w:p w14:paraId="47691278" w14:textId="07B6B014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Desde el Dashboard, haga clic en el botón 'Gestión de Productos'.</w:t>
      </w:r>
      <w:r w:rsidRPr="003E2BFC">
        <w:rPr>
          <w:rFonts w:ascii="Arial" w:hAnsi="Arial" w:cs="Arial"/>
        </w:rPr>
        <w:br/>
        <w:t>2. Para agregar un producto:</w:t>
      </w:r>
      <w:r w:rsidRPr="003E2BFC">
        <w:rPr>
          <w:rFonts w:ascii="Arial" w:hAnsi="Arial" w:cs="Arial"/>
        </w:rPr>
        <w:br/>
        <w:t xml:space="preserve">   - Complete los campos: Nombre, Cantidad, Precio, S</w:t>
      </w:r>
      <w:r w:rsidRPr="003E2BFC">
        <w:rPr>
          <w:rFonts w:ascii="Arial" w:hAnsi="Arial" w:cs="Arial"/>
        </w:rPr>
        <w:t>tock mínimo, Código, Fecha.</w:t>
      </w:r>
      <w:r w:rsidRPr="003E2BFC">
        <w:rPr>
          <w:rFonts w:ascii="Arial" w:hAnsi="Arial" w:cs="Arial"/>
        </w:rPr>
        <w:br/>
        <w:t xml:space="preserve">   - Haga clic en 'Guardar Producto'.</w:t>
      </w:r>
      <w:r w:rsidRPr="003E2BFC">
        <w:rPr>
          <w:rFonts w:ascii="Arial" w:hAnsi="Arial" w:cs="Arial"/>
        </w:rPr>
        <w:br/>
      </w:r>
      <w:r w:rsidRPr="003E2BFC">
        <w:rPr>
          <w:rFonts w:ascii="Arial" w:hAnsi="Arial" w:cs="Arial"/>
        </w:rPr>
        <w:lastRenderedPageBreak/>
        <w:t>3. Para editar un producto existente:</w:t>
      </w:r>
      <w:r w:rsidRPr="003E2BFC">
        <w:rPr>
          <w:rFonts w:ascii="Arial" w:hAnsi="Arial" w:cs="Arial"/>
        </w:rPr>
        <w:br/>
        <w:t xml:space="preserve">   - Haga clic en el botón 'Editar' junto al producto.</w:t>
      </w:r>
      <w:r w:rsidRPr="003E2BFC">
        <w:rPr>
          <w:rFonts w:ascii="Arial" w:hAnsi="Arial" w:cs="Arial"/>
        </w:rPr>
        <w:br/>
        <w:t xml:space="preserve">   - Modifique los campos y haga clic en 'Actualizar Producto'.</w:t>
      </w:r>
      <w:r w:rsidRPr="003E2BFC">
        <w:rPr>
          <w:rFonts w:ascii="Arial" w:hAnsi="Arial" w:cs="Arial"/>
        </w:rPr>
        <w:br/>
        <w:t>4. Para eliminar un producto:</w:t>
      </w:r>
      <w:r w:rsidRPr="003E2BFC">
        <w:rPr>
          <w:rFonts w:ascii="Arial" w:hAnsi="Arial" w:cs="Arial"/>
        </w:rPr>
        <w:br/>
        <w:t xml:space="preserve">   </w:t>
      </w:r>
      <w:r w:rsidRPr="003E2BFC">
        <w:rPr>
          <w:rFonts w:ascii="Arial" w:hAnsi="Arial" w:cs="Arial"/>
        </w:rPr>
        <w:t xml:space="preserve">- Haga clic en el botón 'Eliminar' junto al </w:t>
      </w:r>
      <w:proofErr w:type="spellStart"/>
      <w:r w:rsidRPr="003E2BFC">
        <w:rPr>
          <w:rFonts w:ascii="Arial" w:hAnsi="Arial" w:cs="Arial"/>
        </w:rPr>
        <w:t>producto</w:t>
      </w:r>
      <w:proofErr w:type="spellEnd"/>
      <w:r w:rsidRPr="003E2BFC">
        <w:rPr>
          <w:rFonts w:ascii="Arial" w:hAnsi="Arial" w:cs="Arial"/>
        </w:rPr>
        <w:t xml:space="preserve"> que </w:t>
      </w:r>
      <w:proofErr w:type="spellStart"/>
      <w:r w:rsidRPr="003E2BFC">
        <w:rPr>
          <w:rFonts w:ascii="Arial" w:hAnsi="Arial" w:cs="Arial"/>
        </w:rPr>
        <w:t>desea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borrar</w:t>
      </w:r>
      <w:proofErr w:type="spellEnd"/>
      <w:r w:rsidRPr="003E2BFC">
        <w:rPr>
          <w:rFonts w:ascii="Arial" w:hAnsi="Arial" w:cs="Arial"/>
        </w:rPr>
        <w:t>.</w:t>
      </w:r>
    </w:p>
    <w:p w14:paraId="068DB22E" w14:textId="3F3D5845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2F702563" wp14:editId="14D94181">
            <wp:extent cx="5486400" cy="398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AF9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4. Registro de Movimientos</w:t>
      </w:r>
    </w:p>
    <w:p w14:paraId="1C72A315" w14:textId="6DB2BEF6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Haga clic en 'Registro de Movimientos' desde el Dashboard.</w:t>
      </w:r>
      <w:r w:rsidRPr="003E2BFC">
        <w:rPr>
          <w:rFonts w:ascii="Arial" w:hAnsi="Arial" w:cs="Arial"/>
        </w:rPr>
        <w:br/>
        <w:t>2. Seleccione el producto desde la lista desplegable.</w:t>
      </w:r>
      <w:r w:rsidRPr="003E2BFC">
        <w:rPr>
          <w:rFonts w:ascii="Arial" w:hAnsi="Arial" w:cs="Arial"/>
        </w:rPr>
        <w:br/>
        <w:t>3. Seleccione el tipo de movimiento: 'Entr</w:t>
      </w:r>
      <w:r w:rsidRPr="003E2BFC">
        <w:rPr>
          <w:rFonts w:ascii="Arial" w:hAnsi="Arial" w:cs="Arial"/>
        </w:rPr>
        <w:t>ada' o 'Salida'.</w:t>
      </w:r>
      <w:r w:rsidRPr="003E2BFC">
        <w:rPr>
          <w:rFonts w:ascii="Arial" w:hAnsi="Arial" w:cs="Arial"/>
        </w:rPr>
        <w:br/>
        <w:t>4. Ingrese la cantidad y fecha.</w:t>
      </w:r>
      <w:r w:rsidRPr="003E2BFC">
        <w:rPr>
          <w:rFonts w:ascii="Arial" w:hAnsi="Arial" w:cs="Arial"/>
        </w:rPr>
        <w:br/>
        <w:t>5. Escriba una observación si es necesario.</w:t>
      </w:r>
      <w:r w:rsidRPr="003E2BFC">
        <w:rPr>
          <w:rFonts w:ascii="Arial" w:hAnsi="Arial" w:cs="Arial"/>
        </w:rPr>
        <w:br/>
        <w:t xml:space="preserve">6. Haga </w:t>
      </w:r>
      <w:proofErr w:type="spellStart"/>
      <w:r w:rsidRPr="003E2BFC">
        <w:rPr>
          <w:rFonts w:ascii="Arial" w:hAnsi="Arial" w:cs="Arial"/>
        </w:rPr>
        <w:t>clic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en</w:t>
      </w:r>
      <w:proofErr w:type="spellEnd"/>
      <w:r w:rsidRPr="003E2BFC">
        <w:rPr>
          <w:rFonts w:ascii="Arial" w:hAnsi="Arial" w:cs="Arial"/>
        </w:rPr>
        <w:t xml:space="preserve"> 'Registrar </w:t>
      </w:r>
      <w:proofErr w:type="spellStart"/>
      <w:r w:rsidRPr="003E2BFC">
        <w:rPr>
          <w:rFonts w:ascii="Arial" w:hAnsi="Arial" w:cs="Arial"/>
        </w:rPr>
        <w:t>Movimiento</w:t>
      </w:r>
      <w:proofErr w:type="spellEnd"/>
      <w:r w:rsidRPr="003E2BFC">
        <w:rPr>
          <w:rFonts w:ascii="Arial" w:hAnsi="Arial" w:cs="Arial"/>
        </w:rPr>
        <w:t>'.</w:t>
      </w:r>
    </w:p>
    <w:p w14:paraId="7D54E00B" w14:textId="742B459E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lastRenderedPageBreak/>
        <w:drawing>
          <wp:inline distT="0" distB="0" distL="0" distR="0" wp14:anchorId="3B1AA61A" wp14:editId="2E537F52">
            <wp:extent cx="4015740" cy="299367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826" cy="29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212F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5. Generación de Reportes</w:t>
      </w:r>
    </w:p>
    <w:p w14:paraId="61F10FFE" w14:textId="65240B2B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Haga clic en 'Reportes' desde el Dashboard.</w:t>
      </w:r>
      <w:r w:rsidRPr="003E2BFC">
        <w:rPr>
          <w:rFonts w:ascii="Arial" w:hAnsi="Arial" w:cs="Arial"/>
        </w:rPr>
        <w:br/>
        <w:t>2. Seleccione la fecha de inicio y fin.</w:t>
      </w:r>
      <w:r w:rsidRPr="003E2BFC">
        <w:rPr>
          <w:rFonts w:ascii="Arial" w:hAnsi="Arial" w:cs="Arial"/>
        </w:rPr>
        <w:br/>
        <w:t>3. Selecci</w:t>
      </w:r>
      <w:r w:rsidRPr="003E2BFC">
        <w:rPr>
          <w:rFonts w:ascii="Arial" w:hAnsi="Arial" w:cs="Arial"/>
        </w:rPr>
        <w:t>one el tipo de movimiento: Entrada, Salida o Todos.</w:t>
      </w:r>
      <w:r w:rsidRPr="003E2BFC">
        <w:rPr>
          <w:rFonts w:ascii="Arial" w:hAnsi="Arial" w:cs="Arial"/>
        </w:rPr>
        <w:br/>
        <w:t>4. Haga clic en 'Filtrar'.</w:t>
      </w:r>
      <w:r w:rsidRPr="003E2BFC">
        <w:rPr>
          <w:rFonts w:ascii="Arial" w:hAnsi="Arial" w:cs="Arial"/>
        </w:rPr>
        <w:br/>
        <w:t xml:space="preserve">5. Verá una tabla con los </w:t>
      </w:r>
      <w:proofErr w:type="spellStart"/>
      <w:r w:rsidRPr="003E2BFC">
        <w:rPr>
          <w:rFonts w:ascii="Arial" w:hAnsi="Arial" w:cs="Arial"/>
        </w:rPr>
        <w:t>resultados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filtrados</w:t>
      </w:r>
      <w:proofErr w:type="spellEnd"/>
      <w:r w:rsidRPr="003E2BFC">
        <w:rPr>
          <w:rFonts w:ascii="Arial" w:hAnsi="Arial" w:cs="Arial"/>
        </w:rPr>
        <w:t>.</w:t>
      </w:r>
    </w:p>
    <w:p w14:paraId="32CD52C7" w14:textId="5BE8A390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06D7ABF9" wp14:editId="6C8B846E">
            <wp:extent cx="4350548" cy="2979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900" cy="29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04A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lastRenderedPageBreak/>
        <w:t>6. Gestión de Usuarios (solo admin)</w:t>
      </w:r>
    </w:p>
    <w:p w14:paraId="1D83D21A" w14:textId="3F64599C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Haga clic en 'Usuarios' desde el Dashboard.</w:t>
      </w:r>
      <w:r w:rsidRPr="003E2BFC">
        <w:rPr>
          <w:rFonts w:ascii="Arial" w:hAnsi="Arial" w:cs="Arial"/>
        </w:rPr>
        <w:br/>
        <w:t>2. Para agregar un usuario:</w:t>
      </w:r>
      <w:r w:rsidRPr="003E2BFC">
        <w:rPr>
          <w:rFonts w:ascii="Arial" w:hAnsi="Arial" w:cs="Arial"/>
        </w:rPr>
        <w:br/>
        <w:t xml:space="preserve">   - Complete los </w:t>
      </w:r>
      <w:r w:rsidRPr="003E2BFC">
        <w:rPr>
          <w:rFonts w:ascii="Arial" w:hAnsi="Arial" w:cs="Arial"/>
        </w:rPr>
        <w:t>campos Usuario, Contraseña y Rol.</w:t>
      </w:r>
      <w:r w:rsidRPr="003E2BFC">
        <w:rPr>
          <w:rFonts w:ascii="Arial" w:hAnsi="Arial" w:cs="Arial"/>
        </w:rPr>
        <w:br/>
        <w:t xml:space="preserve">   - Haga clic en 'Agregar Usuario'.</w:t>
      </w:r>
      <w:r w:rsidRPr="003E2BFC">
        <w:rPr>
          <w:rFonts w:ascii="Arial" w:hAnsi="Arial" w:cs="Arial"/>
        </w:rPr>
        <w:br/>
        <w:t xml:space="preserve">3. Para eliminar un usuario, haga clic en </w:t>
      </w:r>
      <w:proofErr w:type="spellStart"/>
      <w:r w:rsidRPr="003E2BFC">
        <w:rPr>
          <w:rFonts w:ascii="Arial" w:hAnsi="Arial" w:cs="Arial"/>
        </w:rPr>
        <w:t>el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botón</w:t>
      </w:r>
      <w:proofErr w:type="spellEnd"/>
      <w:r w:rsidRPr="003E2BFC">
        <w:rPr>
          <w:rFonts w:ascii="Arial" w:hAnsi="Arial" w:cs="Arial"/>
        </w:rPr>
        <w:t xml:space="preserve"> '</w:t>
      </w:r>
      <w:proofErr w:type="spellStart"/>
      <w:r w:rsidRPr="003E2BFC">
        <w:rPr>
          <w:rFonts w:ascii="Arial" w:hAnsi="Arial" w:cs="Arial"/>
        </w:rPr>
        <w:t>Eliminar</w:t>
      </w:r>
      <w:proofErr w:type="spellEnd"/>
      <w:r w:rsidRPr="003E2BFC">
        <w:rPr>
          <w:rFonts w:ascii="Arial" w:hAnsi="Arial" w:cs="Arial"/>
        </w:rPr>
        <w:t xml:space="preserve">' </w:t>
      </w:r>
      <w:proofErr w:type="spellStart"/>
      <w:r w:rsidRPr="003E2BFC">
        <w:rPr>
          <w:rFonts w:ascii="Arial" w:hAnsi="Arial" w:cs="Arial"/>
        </w:rPr>
        <w:t>correspondiente</w:t>
      </w:r>
      <w:proofErr w:type="spellEnd"/>
      <w:r w:rsidRPr="003E2BFC">
        <w:rPr>
          <w:rFonts w:ascii="Arial" w:hAnsi="Arial" w:cs="Arial"/>
        </w:rPr>
        <w:t>.</w:t>
      </w:r>
    </w:p>
    <w:p w14:paraId="07CE9403" w14:textId="2442DE9E" w:rsid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2D665CF0" wp14:editId="38D37BD8">
            <wp:extent cx="5486400" cy="4067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260" w14:textId="0985CBFF" w:rsidR="003E2BFC" w:rsidRDefault="003E2B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EFBD0A" w14:textId="77777777" w:rsidR="003E2BFC" w:rsidRPr="003E2BFC" w:rsidRDefault="003E2BFC" w:rsidP="003E2BFC">
      <w:pPr>
        <w:spacing w:line="360" w:lineRule="auto"/>
        <w:rPr>
          <w:rFonts w:ascii="Arial" w:hAnsi="Arial" w:cs="Arial"/>
        </w:rPr>
      </w:pPr>
    </w:p>
    <w:p w14:paraId="651FF5CD" w14:textId="77777777" w:rsidR="005831F6" w:rsidRPr="003E2BFC" w:rsidRDefault="00CB2050" w:rsidP="003E2BFC">
      <w:pPr>
        <w:pStyle w:val="Ttulo1"/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7. Alertas de Stock</w:t>
      </w:r>
    </w:p>
    <w:p w14:paraId="1625A8D2" w14:textId="44342CCE" w:rsidR="005831F6" w:rsidRDefault="00CB2050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t>1. Haga clic en 'Alertas' desde el Dashboard.</w:t>
      </w:r>
      <w:r w:rsidRPr="003E2BFC">
        <w:rPr>
          <w:rFonts w:ascii="Arial" w:hAnsi="Arial" w:cs="Arial"/>
        </w:rPr>
        <w:br/>
        <w:t>2. Se mostrarán todos los productos cuya</w:t>
      </w:r>
      <w:r w:rsidRPr="003E2BFC">
        <w:rPr>
          <w:rFonts w:ascii="Arial" w:hAnsi="Arial" w:cs="Arial"/>
        </w:rPr>
        <w:t xml:space="preserve"> cantidad es menor o igual al stock mínimo configurado.</w:t>
      </w:r>
      <w:r w:rsidRPr="003E2BFC">
        <w:rPr>
          <w:rFonts w:ascii="Arial" w:hAnsi="Arial" w:cs="Arial"/>
        </w:rPr>
        <w:br/>
        <w:t xml:space="preserve">3. Use esta sección para saber qué </w:t>
      </w:r>
      <w:proofErr w:type="spellStart"/>
      <w:r w:rsidRPr="003E2BFC">
        <w:rPr>
          <w:rFonts w:ascii="Arial" w:hAnsi="Arial" w:cs="Arial"/>
        </w:rPr>
        <w:t>productos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deben</w:t>
      </w:r>
      <w:proofErr w:type="spellEnd"/>
      <w:r w:rsidRPr="003E2BFC">
        <w:rPr>
          <w:rFonts w:ascii="Arial" w:hAnsi="Arial" w:cs="Arial"/>
        </w:rPr>
        <w:t xml:space="preserve"> </w:t>
      </w:r>
      <w:proofErr w:type="spellStart"/>
      <w:r w:rsidRPr="003E2BFC">
        <w:rPr>
          <w:rFonts w:ascii="Arial" w:hAnsi="Arial" w:cs="Arial"/>
        </w:rPr>
        <w:t>reabastecerse</w:t>
      </w:r>
      <w:proofErr w:type="spellEnd"/>
      <w:r w:rsidRPr="003E2BFC">
        <w:rPr>
          <w:rFonts w:ascii="Arial" w:hAnsi="Arial" w:cs="Arial"/>
        </w:rPr>
        <w:t xml:space="preserve"> pronto.</w:t>
      </w:r>
    </w:p>
    <w:p w14:paraId="20A7C490" w14:textId="680B8A3C" w:rsidR="003E2BFC" w:rsidRPr="003E2BFC" w:rsidRDefault="003E2BFC" w:rsidP="003E2BFC">
      <w:pPr>
        <w:spacing w:line="360" w:lineRule="auto"/>
        <w:rPr>
          <w:rFonts w:ascii="Arial" w:hAnsi="Arial" w:cs="Arial"/>
        </w:rPr>
      </w:pPr>
      <w:r w:rsidRPr="003E2BFC">
        <w:rPr>
          <w:rFonts w:ascii="Arial" w:hAnsi="Arial" w:cs="Arial"/>
        </w:rPr>
        <w:drawing>
          <wp:inline distT="0" distB="0" distL="0" distR="0" wp14:anchorId="1DC303D4" wp14:editId="32451BF5">
            <wp:extent cx="5486400" cy="3810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FC" w:rsidRPr="003E2B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BFC"/>
    <w:rsid w:val="005831F6"/>
    <w:rsid w:val="00AA1D8D"/>
    <w:rsid w:val="00B47730"/>
    <w:rsid w:val="00CB0664"/>
    <w:rsid w:val="00CB2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B7FD4F"/>
  <w14:defaultImageDpi w14:val="300"/>
  <w15:docId w15:val="{E7ADDC2B-3B1B-4470-88A4-2C29B24C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ProFuturo C</cp:lastModifiedBy>
  <cp:revision>2</cp:revision>
  <dcterms:created xsi:type="dcterms:W3CDTF">2013-12-23T23:15:00Z</dcterms:created>
  <dcterms:modified xsi:type="dcterms:W3CDTF">2025-06-25T04:26:00Z</dcterms:modified>
  <cp:category/>
</cp:coreProperties>
</file>